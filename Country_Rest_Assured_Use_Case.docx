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DB750" w14:textId="77777777" w:rsidR="00CC16A6" w:rsidRPr="00CC16A6" w:rsidRDefault="00CC16A6" w:rsidP="00CC16A6">
      <w:pPr>
        <w:rPr>
          <w:b/>
          <w:bCs/>
        </w:rPr>
      </w:pPr>
      <w:r w:rsidRPr="00CC16A6">
        <w:rPr>
          <w:b/>
          <w:bCs/>
        </w:rPr>
        <w:t>REST Assured API Automation Project - Assessment</w:t>
      </w:r>
    </w:p>
    <w:p w14:paraId="519E247F" w14:textId="77777777" w:rsidR="00CC16A6" w:rsidRPr="00CC16A6" w:rsidRDefault="00CC16A6" w:rsidP="00CC16A6">
      <w:pPr>
        <w:rPr>
          <w:b/>
          <w:bCs/>
        </w:rPr>
      </w:pPr>
      <w:r w:rsidRPr="00CC16A6">
        <w:rPr>
          <w:b/>
          <w:bCs/>
        </w:rPr>
        <w:t>1. Project Abstract</w:t>
      </w:r>
    </w:p>
    <w:p w14:paraId="3AEAEAF6" w14:textId="77777777" w:rsidR="00CC16A6" w:rsidRPr="00CC16A6" w:rsidRDefault="00CC16A6" w:rsidP="00CC16A6">
      <w:r w:rsidRPr="00CC16A6">
        <w:t>This assessment project focuses on testing an API that manages country-related data using REST Assured. The project revolves around performing CRUD operations and content negotiation for countries, along with additional features like bulk addition and searching countries by name or code.</w:t>
      </w:r>
    </w:p>
    <w:p w14:paraId="6144BC80" w14:textId="120E8BD0" w:rsidR="00CC16A6" w:rsidRPr="00CC16A6" w:rsidRDefault="00CC16A6" w:rsidP="00CC16A6">
      <w:r>
        <w:t>Participants</w:t>
      </w:r>
      <w:r w:rsidRPr="00CC16A6">
        <w:t xml:space="preserve"> are provided with a Spring Boot application (CountryApiApplication.java) and a REST controller (CountryController.java) that defines all the necessary endpoints. They are expected to complete the RestUtils.java class by implementing methods that will automate the testing of the API endpoints using REST Assured.</w:t>
      </w:r>
    </w:p>
    <w:p w14:paraId="41E29E9A" w14:textId="77777777" w:rsidR="008F06B0" w:rsidRPr="008F06B0" w:rsidRDefault="008F06B0" w:rsidP="008F06B0">
      <w:pPr>
        <w:rPr>
          <w:b/>
          <w:bCs/>
        </w:rPr>
      </w:pPr>
      <w:r w:rsidRPr="008F06B0">
        <w:rPr>
          <w:b/>
          <w:bCs/>
        </w:rPr>
        <w:t>2. Test Cases</w:t>
      </w:r>
    </w:p>
    <w:p w14:paraId="2DEB50CA" w14:textId="70DC256C" w:rsidR="008F06B0" w:rsidRPr="008F06B0" w:rsidRDefault="008F06B0" w:rsidP="008F06B0">
      <w:r w:rsidRPr="008F06B0">
        <w:t xml:space="preserve">Below are the specific API test cases that </w:t>
      </w:r>
      <w:r w:rsidR="00EB0591">
        <w:t>participants</w:t>
      </w:r>
      <w:r w:rsidRPr="008F06B0">
        <w:t xml:space="preserve"> are required to implement as part of the assessment in RestUtils.java. For each test case, the goal is to use REST Assured to send the appropriate HTTP requests, verify the response, and ensure the API behaves as expected.</w:t>
      </w:r>
    </w:p>
    <w:p w14:paraId="37871CDE" w14:textId="77777777" w:rsidR="008F06B0" w:rsidRPr="008F06B0" w:rsidRDefault="008F06B0" w:rsidP="008F06B0">
      <w:pPr>
        <w:rPr>
          <w:b/>
          <w:bCs/>
        </w:rPr>
      </w:pPr>
      <w:r w:rsidRPr="008F06B0">
        <w:rPr>
          <w:b/>
          <w:bCs/>
        </w:rPr>
        <w:t>TC-01: Retrieve All Countries</w:t>
      </w:r>
    </w:p>
    <w:p w14:paraId="556B2F10" w14:textId="77777777" w:rsidR="008F06B0" w:rsidRPr="008F06B0" w:rsidRDefault="008F06B0" w:rsidP="008F06B0">
      <w:pPr>
        <w:numPr>
          <w:ilvl w:val="0"/>
          <w:numId w:val="7"/>
        </w:numPr>
      </w:pPr>
      <w:r w:rsidRPr="008F06B0">
        <w:rPr>
          <w:b/>
          <w:bCs/>
        </w:rPr>
        <w:t>Description</w:t>
      </w:r>
      <w:r w:rsidRPr="008F06B0">
        <w:t>: Fetch a list of all available countries.</w:t>
      </w:r>
    </w:p>
    <w:p w14:paraId="0BF95E6B" w14:textId="77777777" w:rsidR="008F06B0" w:rsidRPr="008F06B0" w:rsidRDefault="008F06B0" w:rsidP="008F06B0">
      <w:pPr>
        <w:numPr>
          <w:ilvl w:val="0"/>
          <w:numId w:val="7"/>
        </w:numPr>
      </w:pPr>
      <w:r w:rsidRPr="008F06B0">
        <w:rPr>
          <w:b/>
          <w:bCs/>
        </w:rPr>
        <w:t>Endpoint</w:t>
      </w:r>
      <w:r w:rsidRPr="008F06B0">
        <w:t>: GET /</w:t>
      </w:r>
      <w:proofErr w:type="spellStart"/>
      <w:r w:rsidRPr="008F06B0">
        <w:t>api</w:t>
      </w:r>
      <w:proofErr w:type="spellEnd"/>
      <w:r w:rsidRPr="008F06B0">
        <w:t>/countries/get/{id}</w:t>
      </w:r>
    </w:p>
    <w:p w14:paraId="78A7EE08" w14:textId="77777777" w:rsidR="008F06B0" w:rsidRPr="008F06B0" w:rsidRDefault="008F06B0" w:rsidP="008F06B0">
      <w:pPr>
        <w:numPr>
          <w:ilvl w:val="0"/>
          <w:numId w:val="7"/>
        </w:numPr>
      </w:pPr>
      <w:r w:rsidRPr="008F06B0">
        <w:rPr>
          <w:b/>
          <w:bCs/>
        </w:rPr>
        <w:t>Request Headers</w:t>
      </w:r>
      <w:r w:rsidRPr="008F06B0">
        <w:t>:</w:t>
      </w:r>
    </w:p>
    <w:p w14:paraId="5D63ADD4" w14:textId="77777777" w:rsidR="008F06B0" w:rsidRPr="008F06B0" w:rsidRDefault="008F06B0" w:rsidP="008F06B0">
      <w:pPr>
        <w:numPr>
          <w:ilvl w:val="1"/>
          <w:numId w:val="7"/>
        </w:numPr>
      </w:pPr>
      <w:r w:rsidRPr="008F06B0">
        <w:t>Accept: application/</w:t>
      </w:r>
      <w:proofErr w:type="spellStart"/>
      <w:r w:rsidRPr="008F06B0">
        <w:t>json</w:t>
      </w:r>
      <w:proofErr w:type="spellEnd"/>
    </w:p>
    <w:p w14:paraId="541080D8" w14:textId="77777777" w:rsidR="008F06B0" w:rsidRPr="008F06B0" w:rsidRDefault="008F06B0" w:rsidP="008F06B0">
      <w:pPr>
        <w:numPr>
          <w:ilvl w:val="0"/>
          <w:numId w:val="7"/>
        </w:numPr>
      </w:pPr>
      <w:r w:rsidRPr="008F06B0">
        <w:rPr>
          <w:b/>
          <w:bCs/>
        </w:rPr>
        <w:t>Expected Output</w:t>
      </w:r>
      <w:r w:rsidRPr="008F06B0">
        <w:t>: Array of country details.</w:t>
      </w:r>
    </w:p>
    <w:p w14:paraId="182BCEB7" w14:textId="77777777" w:rsidR="008F06B0" w:rsidRPr="008F06B0" w:rsidRDefault="008F06B0" w:rsidP="008F06B0">
      <w:pPr>
        <w:numPr>
          <w:ilvl w:val="0"/>
          <w:numId w:val="7"/>
        </w:numPr>
      </w:pPr>
      <w:r w:rsidRPr="008F06B0">
        <w:rPr>
          <w:b/>
          <w:bCs/>
        </w:rPr>
        <w:t>Test</w:t>
      </w:r>
      <w:r w:rsidRPr="008F06B0">
        <w:t>: Verify that the status code is 200 and the response body contains an array of countries.</w:t>
      </w:r>
    </w:p>
    <w:p w14:paraId="63A5F9B3" w14:textId="77777777" w:rsidR="008F06B0" w:rsidRPr="008F06B0" w:rsidRDefault="008F06B0" w:rsidP="008F06B0">
      <w:pPr>
        <w:rPr>
          <w:b/>
          <w:bCs/>
        </w:rPr>
      </w:pPr>
      <w:r w:rsidRPr="008F06B0">
        <w:rPr>
          <w:b/>
          <w:bCs/>
        </w:rPr>
        <w:t>TC-02: Add a New Country</w:t>
      </w:r>
    </w:p>
    <w:p w14:paraId="71694335" w14:textId="77777777" w:rsidR="008F06B0" w:rsidRPr="008F06B0" w:rsidRDefault="008F06B0" w:rsidP="008F06B0">
      <w:pPr>
        <w:numPr>
          <w:ilvl w:val="0"/>
          <w:numId w:val="8"/>
        </w:numPr>
      </w:pPr>
      <w:r w:rsidRPr="008F06B0">
        <w:rPr>
          <w:b/>
          <w:bCs/>
        </w:rPr>
        <w:t>Description</w:t>
      </w:r>
      <w:r w:rsidRPr="008F06B0">
        <w:t>: Submit a new country to be added to the database.</w:t>
      </w:r>
    </w:p>
    <w:p w14:paraId="6E4439C5" w14:textId="77777777" w:rsidR="008F06B0" w:rsidRPr="008F06B0" w:rsidRDefault="008F06B0" w:rsidP="008F06B0">
      <w:pPr>
        <w:numPr>
          <w:ilvl w:val="0"/>
          <w:numId w:val="8"/>
        </w:numPr>
      </w:pPr>
      <w:r w:rsidRPr="008F06B0">
        <w:rPr>
          <w:b/>
          <w:bCs/>
        </w:rPr>
        <w:t>Endpoint</w:t>
      </w:r>
      <w:r w:rsidRPr="008F06B0">
        <w:t>: POST /</w:t>
      </w:r>
      <w:proofErr w:type="spellStart"/>
      <w:r w:rsidRPr="008F06B0">
        <w:t>api</w:t>
      </w:r>
      <w:proofErr w:type="spellEnd"/>
      <w:r w:rsidRPr="008F06B0">
        <w:t>/countries/add</w:t>
      </w:r>
    </w:p>
    <w:p w14:paraId="4A691B99" w14:textId="77777777" w:rsidR="008F06B0" w:rsidRPr="008F06B0" w:rsidRDefault="008F06B0" w:rsidP="008F06B0">
      <w:pPr>
        <w:numPr>
          <w:ilvl w:val="0"/>
          <w:numId w:val="8"/>
        </w:numPr>
      </w:pPr>
      <w:r w:rsidRPr="008F06B0">
        <w:rPr>
          <w:b/>
          <w:bCs/>
        </w:rPr>
        <w:t>Request Headers</w:t>
      </w:r>
      <w:r w:rsidRPr="008F06B0">
        <w:t>:</w:t>
      </w:r>
    </w:p>
    <w:p w14:paraId="3D549F1D" w14:textId="77777777" w:rsidR="008F06B0" w:rsidRPr="008F06B0" w:rsidRDefault="008F06B0" w:rsidP="008F06B0">
      <w:pPr>
        <w:numPr>
          <w:ilvl w:val="1"/>
          <w:numId w:val="8"/>
        </w:numPr>
      </w:pPr>
      <w:r w:rsidRPr="008F06B0">
        <w:t>Content-Type: application/</w:t>
      </w:r>
      <w:proofErr w:type="spellStart"/>
      <w:r w:rsidRPr="008F06B0">
        <w:t>json</w:t>
      </w:r>
      <w:proofErr w:type="spellEnd"/>
    </w:p>
    <w:p w14:paraId="27F0E34F" w14:textId="63997365" w:rsidR="008F06B0" w:rsidRPr="008F06B0" w:rsidRDefault="008F06B0" w:rsidP="008F06B0">
      <w:pPr>
        <w:numPr>
          <w:ilvl w:val="0"/>
          <w:numId w:val="8"/>
        </w:numPr>
      </w:pPr>
      <w:r w:rsidRPr="008F06B0">
        <w:rPr>
          <w:b/>
          <w:bCs/>
        </w:rPr>
        <w:t>Request Body</w:t>
      </w:r>
      <w:r w:rsidRPr="008F06B0">
        <w:t>:</w:t>
      </w:r>
    </w:p>
    <w:p w14:paraId="5F4D078B" w14:textId="77777777" w:rsidR="008F06B0" w:rsidRPr="008F06B0" w:rsidRDefault="008F06B0" w:rsidP="008F06B0">
      <w:r w:rsidRPr="008F06B0">
        <w:t>{</w:t>
      </w:r>
    </w:p>
    <w:p w14:paraId="29274207" w14:textId="77777777" w:rsidR="008F06B0" w:rsidRPr="008F06B0" w:rsidRDefault="008F06B0" w:rsidP="008F06B0">
      <w:r w:rsidRPr="008F06B0">
        <w:lastRenderedPageBreak/>
        <w:t xml:space="preserve">  "name": "Australia"</w:t>
      </w:r>
    </w:p>
    <w:p w14:paraId="621CDAE9" w14:textId="77777777" w:rsidR="008F06B0" w:rsidRPr="008F06B0" w:rsidRDefault="008F06B0" w:rsidP="008F06B0">
      <w:r w:rsidRPr="008F06B0">
        <w:t>}</w:t>
      </w:r>
    </w:p>
    <w:p w14:paraId="08070AB8" w14:textId="77777777" w:rsidR="008F06B0" w:rsidRPr="008F06B0" w:rsidRDefault="008F06B0" w:rsidP="008F06B0">
      <w:pPr>
        <w:numPr>
          <w:ilvl w:val="0"/>
          <w:numId w:val="8"/>
        </w:numPr>
      </w:pPr>
      <w:r w:rsidRPr="008F06B0">
        <w:rPr>
          <w:b/>
          <w:bCs/>
        </w:rPr>
        <w:t>Expected Output</w:t>
      </w:r>
      <w:r w:rsidRPr="008F06B0">
        <w:t>: Confirmation message with the new country ID.</w:t>
      </w:r>
    </w:p>
    <w:p w14:paraId="1132E1CE" w14:textId="77777777" w:rsidR="008F06B0" w:rsidRPr="008F06B0" w:rsidRDefault="008F06B0" w:rsidP="008F06B0">
      <w:pPr>
        <w:numPr>
          <w:ilvl w:val="0"/>
          <w:numId w:val="8"/>
        </w:numPr>
      </w:pPr>
      <w:r w:rsidRPr="008F06B0">
        <w:rPr>
          <w:b/>
          <w:bCs/>
        </w:rPr>
        <w:t>Test</w:t>
      </w:r>
      <w:r w:rsidRPr="008F06B0">
        <w:t>: Ensure the status code is 201 and the response contains the new country ID.</w:t>
      </w:r>
    </w:p>
    <w:p w14:paraId="680D4EB6" w14:textId="77777777" w:rsidR="008F06B0" w:rsidRPr="008F06B0" w:rsidRDefault="008F06B0" w:rsidP="008F06B0">
      <w:pPr>
        <w:rPr>
          <w:b/>
          <w:bCs/>
        </w:rPr>
      </w:pPr>
      <w:r w:rsidRPr="008F06B0">
        <w:rPr>
          <w:b/>
          <w:bCs/>
        </w:rPr>
        <w:t>TC-03: Search Country by Name</w:t>
      </w:r>
    </w:p>
    <w:p w14:paraId="619182C4" w14:textId="77777777" w:rsidR="008F06B0" w:rsidRPr="008F06B0" w:rsidRDefault="008F06B0" w:rsidP="008F06B0">
      <w:pPr>
        <w:numPr>
          <w:ilvl w:val="0"/>
          <w:numId w:val="9"/>
        </w:numPr>
      </w:pPr>
      <w:r w:rsidRPr="008F06B0">
        <w:rPr>
          <w:b/>
          <w:bCs/>
        </w:rPr>
        <w:t>Description</w:t>
      </w:r>
      <w:r w:rsidRPr="008F06B0">
        <w:t>: Search for a country by its name using a query parameter.</w:t>
      </w:r>
    </w:p>
    <w:p w14:paraId="26529390" w14:textId="77777777" w:rsidR="008F06B0" w:rsidRPr="008F06B0" w:rsidRDefault="008F06B0" w:rsidP="008F06B0">
      <w:pPr>
        <w:numPr>
          <w:ilvl w:val="0"/>
          <w:numId w:val="9"/>
        </w:numPr>
      </w:pPr>
      <w:r w:rsidRPr="008F06B0">
        <w:rPr>
          <w:b/>
          <w:bCs/>
        </w:rPr>
        <w:t>Endpoint</w:t>
      </w:r>
      <w:r w:rsidRPr="008F06B0">
        <w:t>: GET /</w:t>
      </w:r>
      <w:proofErr w:type="spellStart"/>
      <w:r w:rsidRPr="008F06B0">
        <w:t>api</w:t>
      </w:r>
      <w:proofErr w:type="spellEnd"/>
      <w:r w:rsidRPr="008F06B0">
        <w:t>/countries/search</w:t>
      </w:r>
    </w:p>
    <w:p w14:paraId="48F3C68A" w14:textId="77777777" w:rsidR="008F06B0" w:rsidRPr="008F06B0" w:rsidRDefault="008F06B0" w:rsidP="008F06B0">
      <w:pPr>
        <w:numPr>
          <w:ilvl w:val="0"/>
          <w:numId w:val="9"/>
        </w:numPr>
      </w:pPr>
      <w:r w:rsidRPr="008F06B0">
        <w:rPr>
          <w:b/>
          <w:bCs/>
        </w:rPr>
        <w:t>Request Parameters</w:t>
      </w:r>
      <w:r w:rsidRPr="008F06B0">
        <w:t>:</w:t>
      </w:r>
    </w:p>
    <w:p w14:paraId="4B14840F" w14:textId="77777777" w:rsidR="008F06B0" w:rsidRPr="008F06B0" w:rsidRDefault="008F06B0" w:rsidP="008F06B0">
      <w:pPr>
        <w:numPr>
          <w:ilvl w:val="1"/>
          <w:numId w:val="9"/>
        </w:numPr>
      </w:pPr>
      <w:r w:rsidRPr="008F06B0">
        <w:t>name=India</w:t>
      </w:r>
    </w:p>
    <w:p w14:paraId="6D1B0AD0" w14:textId="77777777" w:rsidR="008F06B0" w:rsidRPr="008F06B0" w:rsidRDefault="008F06B0" w:rsidP="008F06B0">
      <w:pPr>
        <w:numPr>
          <w:ilvl w:val="0"/>
          <w:numId w:val="9"/>
        </w:numPr>
      </w:pPr>
      <w:r w:rsidRPr="008F06B0">
        <w:rPr>
          <w:b/>
          <w:bCs/>
        </w:rPr>
        <w:t>Expected Output</w:t>
      </w:r>
      <w:r w:rsidRPr="008F06B0">
        <w:t>: Details of the country matching the search query.</w:t>
      </w:r>
    </w:p>
    <w:p w14:paraId="417AC5D3" w14:textId="77777777" w:rsidR="008F06B0" w:rsidRPr="008F06B0" w:rsidRDefault="008F06B0" w:rsidP="008F06B0">
      <w:pPr>
        <w:numPr>
          <w:ilvl w:val="0"/>
          <w:numId w:val="9"/>
        </w:numPr>
      </w:pPr>
      <w:r w:rsidRPr="008F06B0">
        <w:rPr>
          <w:b/>
          <w:bCs/>
        </w:rPr>
        <w:t>Test</w:t>
      </w:r>
      <w:r w:rsidRPr="008F06B0">
        <w:t>: Confirm that the status code is 200 and the response includes the correct country details.</w:t>
      </w:r>
    </w:p>
    <w:p w14:paraId="1E03F7A9" w14:textId="77777777" w:rsidR="008F06B0" w:rsidRPr="008F06B0" w:rsidRDefault="008F06B0" w:rsidP="008F06B0">
      <w:pPr>
        <w:rPr>
          <w:b/>
          <w:bCs/>
        </w:rPr>
      </w:pPr>
      <w:r w:rsidRPr="008F06B0">
        <w:rPr>
          <w:b/>
          <w:bCs/>
        </w:rPr>
        <w:t>TC-04: Update an Existing Country</w:t>
      </w:r>
    </w:p>
    <w:p w14:paraId="1940D73A" w14:textId="77777777" w:rsidR="008F06B0" w:rsidRPr="008F06B0" w:rsidRDefault="008F06B0" w:rsidP="008F06B0">
      <w:pPr>
        <w:numPr>
          <w:ilvl w:val="0"/>
          <w:numId w:val="10"/>
        </w:numPr>
      </w:pPr>
      <w:r w:rsidRPr="008F06B0">
        <w:rPr>
          <w:b/>
          <w:bCs/>
        </w:rPr>
        <w:t>Description</w:t>
      </w:r>
      <w:r w:rsidRPr="008F06B0">
        <w:t>: Update the details of an existing country.</w:t>
      </w:r>
    </w:p>
    <w:p w14:paraId="678D94D3" w14:textId="77777777" w:rsidR="008F06B0" w:rsidRPr="008F06B0" w:rsidRDefault="008F06B0" w:rsidP="008F06B0">
      <w:pPr>
        <w:numPr>
          <w:ilvl w:val="0"/>
          <w:numId w:val="10"/>
        </w:numPr>
      </w:pPr>
      <w:r w:rsidRPr="008F06B0">
        <w:rPr>
          <w:b/>
          <w:bCs/>
        </w:rPr>
        <w:t>Endpoint</w:t>
      </w:r>
      <w:r w:rsidRPr="008F06B0">
        <w:t>: PUT /</w:t>
      </w:r>
      <w:proofErr w:type="spellStart"/>
      <w:r w:rsidRPr="008F06B0">
        <w:t>api</w:t>
      </w:r>
      <w:proofErr w:type="spellEnd"/>
      <w:r w:rsidRPr="008F06B0">
        <w:t>/countries/update/{id}</w:t>
      </w:r>
    </w:p>
    <w:p w14:paraId="3D934ACE" w14:textId="77777777" w:rsidR="008F06B0" w:rsidRPr="008F06B0" w:rsidRDefault="008F06B0" w:rsidP="008F06B0">
      <w:pPr>
        <w:numPr>
          <w:ilvl w:val="0"/>
          <w:numId w:val="10"/>
        </w:numPr>
      </w:pPr>
      <w:r w:rsidRPr="008F06B0">
        <w:rPr>
          <w:b/>
          <w:bCs/>
        </w:rPr>
        <w:t>Request Headers</w:t>
      </w:r>
      <w:r w:rsidRPr="008F06B0">
        <w:t>:</w:t>
      </w:r>
    </w:p>
    <w:p w14:paraId="56A986BE" w14:textId="77777777" w:rsidR="008F06B0" w:rsidRPr="008F06B0" w:rsidRDefault="008F06B0" w:rsidP="008F06B0">
      <w:pPr>
        <w:numPr>
          <w:ilvl w:val="1"/>
          <w:numId w:val="10"/>
        </w:numPr>
      </w:pPr>
      <w:r w:rsidRPr="008F06B0">
        <w:t>Content-Type: application/</w:t>
      </w:r>
      <w:proofErr w:type="spellStart"/>
      <w:r w:rsidRPr="008F06B0">
        <w:t>json</w:t>
      </w:r>
      <w:proofErr w:type="spellEnd"/>
    </w:p>
    <w:p w14:paraId="33A0130B" w14:textId="54C3D578" w:rsidR="008F06B0" w:rsidRPr="008F06B0" w:rsidRDefault="008F06B0" w:rsidP="008F06B0">
      <w:pPr>
        <w:numPr>
          <w:ilvl w:val="0"/>
          <w:numId w:val="10"/>
        </w:numPr>
      </w:pPr>
      <w:r w:rsidRPr="008F06B0">
        <w:rPr>
          <w:b/>
          <w:bCs/>
        </w:rPr>
        <w:t>Request Body</w:t>
      </w:r>
      <w:r w:rsidRPr="008F06B0">
        <w:t>:</w:t>
      </w:r>
    </w:p>
    <w:p w14:paraId="1F0768C9" w14:textId="77777777" w:rsidR="008F06B0" w:rsidRPr="008F06B0" w:rsidRDefault="008F06B0" w:rsidP="008F06B0">
      <w:r w:rsidRPr="008F06B0">
        <w:t>{</w:t>
      </w:r>
    </w:p>
    <w:p w14:paraId="7A4BAE0C" w14:textId="77777777" w:rsidR="008F06B0" w:rsidRPr="008F06B0" w:rsidRDefault="008F06B0" w:rsidP="008F06B0">
      <w:r w:rsidRPr="008F06B0">
        <w:t xml:space="preserve">  "name": "New Zealand"</w:t>
      </w:r>
    </w:p>
    <w:p w14:paraId="44610A0E" w14:textId="77777777" w:rsidR="008F06B0" w:rsidRPr="008F06B0" w:rsidRDefault="008F06B0" w:rsidP="008F06B0">
      <w:r w:rsidRPr="008F06B0">
        <w:t>}</w:t>
      </w:r>
    </w:p>
    <w:p w14:paraId="59CB9320" w14:textId="77777777" w:rsidR="008F06B0" w:rsidRPr="008F06B0" w:rsidRDefault="008F06B0" w:rsidP="008F06B0">
      <w:pPr>
        <w:numPr>
          <w:ilvl w:val="0"/>
          <w:numId w:val="10"/>
        </w:numPr>
      </w:pPr>
      <w:r w:rsidRPr="008F06B0">
        <w:rPr>
          <w:b/>
          <w:bCs/>
        </w:rPr>
        <w:t>Expected Output</w:t>
      </w:r>
      <w:r w:rsidRPr="008F06B0">
        <w:t>: Confirmation of the updated country details.</w:t>
      </w:r>
    </w:p>
    <w:p w14:paraId="71D81CDF" w14:textId="77777777" w:rsidR="008F06B0" w:rsidRPr="008F06B0" w:rsidRDefault="008F06B0" w:rsidP="008F06B0">
      <w:pPr>
        <w:numPr>
          <w:ilvl w:val="0"/>
          <w:numId w:val="10"/>
        </w:numPr>
      </w:pPr>
      <w:r w:rsidRPr="008F06B0">
        <w:rPr>
          <w:b/>
          <w:bCs/>
        </w:rPr>
        <w:t>Test</w:t>
      </w:r>
      <w:r w:rsidRPr="008F06B0">
        <w:t>: Verify that the status code is 200 or 204 and the response body confirms the country details have been updated.</w:t>
      </w:r>
    </w:p>
    <w:p w14:paraId="0AD88695" w14:textId="77777777" w:rsidR="008F06B0" w:rsidRPr="008F06B0" w:rsidRDefault="008F06B0" w:rsidP="008F06B0">
      <w:pPr>
        <w:rPr>
          <w:b/>
          <w:bCs/>
        </w:rPr>
      </w:pPr>
      <w:r w:rsidRPr="008F06B0">
        <w:rPr>
          <w:b/>
          <w:bCs/>
        </w:rPr>
        <w:t>TC-05: Delete a Country</w:t>
      </w:r>
    </w:p>
    <w:p w14:paraId="2FAFC770" w14:textId="77777777" w:rsidR="008F06B0" w:rsidRPr="008F06B0" w:rsidRDefault="008F06B0" w:rsidP="008F06B0">
      <w:pPr>
        <w:numPr>
          <w:ilvl w:val="0"/>
          <w:numId w:val="11"/>
        </w:numPr>
      </w:pPr>
      <w:r w:rsidRPr="008F06B0">
        <w:rPr>
          <w:b/>
          <w:bCs/>
        </w:rPr>
        <w:t>Description</w:t>
      </w:r>
      <w:r w:rsidRPr="008F06B0">
        <w:t>: Remove a country from the database.</w:t>
      </w:r>
    </w:p>
    <w:p w14:paraId="0582EE34" w14:textId="77777777" w:rsidR="008F06B0" w:rsidRPr="008F06B0" w:rsidRDefault="008F06B0" w:rsidP="008F06B0">
      <w:pPr>
        <w:numPr>
          <w:ilvl w:val="0"/>
          <w:numId w:val="11"/>
        </w:numPr>
      </w:pPr>
      <w:r w:rsidRPr="008F06B0">
        <w:rPr>
          <w:b/>
          <w:bCs/>
        </w:rPr>
        <w:t>Endpoint</w:t>
      </w:r>
      <w:r w:rsidRPr="008F06B0">
        <w:t>: DELETE /</w:t>
      </w:r>
      <w:proofErr w:type="spellStart"/>
      <w:r w:rsidRPr="008F06B0">
        <w:t>api</w:t>
      </w:r>
      <w:proofErr w:type="spellEnd"/>
      <w:r w:rsidRPr="008F06B0">
        <w:t>/countries/delete/{id}</w:t>
      </w:r>
    </w:p>
    <w:p w14:paraId="0AF9048E" w14:textId="77777777" w:rsidR="008F06B0" w:rsidRPr="008F06B0" w:rsidRDefault="008F06B0" w:rsidP="008F06B0">
      <w:pPr>
        <w:numPr>
          <w:ilvl w:val="0"/>
          <w:numId w:val="11"/>
        </w:numPr>
      </w:pPr>
      <w:r w:rsidRPr="008F06B0">
        <w:rPr>
          <w:b/>
          <w:bCs/>
        </w:rPr>
        <w:lastRenderedPageBreak/>
        <w:t>Expected Output</w:t>
      </w:r>
      <w:r w:rsidRPr="008F06B0">
        <w:t>: A confirmation message that the country has been deleted.</w:t>
      </w:r>
    </w:p>
    <w:p w14:paraId="0E306FE4" w14:textId="77777777" w:rsidR="008F06B0" w:rsidRPr="008F06B0" w:rsidRDefault="008F06B0" w:rsidP="008F06B0">
      <w:pPr>
        <w:numPr>
          <w:ilvl w:val="0"/>
          <w:numId w:val="11"/>
        </w:numPr>
      </w:pPr>
      <w:r w:rsidRPr="008F06B0">
        <w:rPr>
          <w:b/>
          <w:bCs/>
        </w:rPr>
        <w:t>Test</w:t>
      </w:r>
      <w:r w:rsidRPr="008F06B0">
        <w:t>: Ensure the status code is 204 and that the country is no longer in the list of countries.</w:t>
      </w:r>
    </w:p>
    <w:p w14:paraId="7341290F" w14:textId="77777777" w:rsidR="008F06B0" w:rsidRPr="008F06B0" w:rsidRDefault="008F06B0" w:rsidP="008F06B0">
      <w:pPr>
        <w:rPr>
          <w:b/>
          <w:bCs/>
        </w:rPr>
      </w:pPr>
      <w:r w:rsidRPr="008F06B0">
        <w:rPr>
          <w:b/>
          <w:bCs/>
        </w:rPr>
        <w:t>TC-06: Bulk Add Multiple Countries</w:t>
      </w:r>
    </w:p>
    <w:p w14:paraId="25D11D3C" w14:textId="77777777" w:rsidR="008F06B0" w:rsidRPr="008F06B0" w:rsidRDefault="008F06B0" w:rsidP="008F06B0">
      <w:pPr>
        <w:numPr>
          <w:ilvl w:val="0"/>
          <w:numId w:val="12"/>
        </w:numPr>
      </w:pPr>
      <w:r w:rsidRPr="008F06B0">
        <w:rPr>
          <w:b/>
          <w:bCs/>
        </w:rPr>
        <w:t>Description</w:t>
      </w:r>
      <w:r w:rsidRPr="008F06B0">
        <w:t>: Add multiple countries in a single request.</w:t>
      </w:r>
    </w:p>
    <w:p w14:paraId="625B5924" w14:textId="77777777" w:rsidR="008F06B0" w:rsidRPr="008F06B0" w:rsidRDefault="008F06B0" w:rsidP="008F06B0">
      <w:pPr>
        <w:numPr>
          <w:ilvl w:val="0"/>
          <w:numId w:val="12"/>
        </w:numPr>
      </w:pPr>
      <w:r w:rsidRPr="008F06B0">
        <w:rPr>
          <w:b/>
          <w:bCs/>
        </w:rPr>
        <w:t>Endpoint</w:t>
      </w:r>
      <w:r w:rsidRPr="008F06B0">
        <w:t>: POST /</w:t>
      </w:r>
      <w:proofErr w:type="spellStart"/>
      <w:r w:rsidRPr="008F06B0">
        <w:t>api</w:t>
      </w:r>
      <w:proofErr w:type="spellEnd"/>
      <w:r w:rsidRPr="008F06B0">
        <w:t>/countries/</w:t>
      </w:r>
      <w:proofErr w:type="spellStart"/>
      <w:r w:rsidRPr="008F06B0">
        <w:t>bulkAdd</w:t>
      </w:r>
      <w:proofErr w:type="spellEnd"/>
    </w:p>
    <w:p w14:paraId="6577ABD1" w14:textId="77777777" w:rsidR="008F06B0" w:rsidRPr="008F06B0" w:rsidRDefault="008F06B0" w:rsidP="008F06B0">
      <w:pPr>
        <w:numPr>
          <w:ilvl w:val="0"/>
          <w:numId w:val="12"/>
        </w:numPr>
      </w:pPr>
      <w:r w:rsidRPr="008F06B0">
        <w:rPr>
          <w:b/>
          <w:bCs/>
        </w:rPr>
        <w:t>Request Headers</w:t>
      </w:r>
      <w:r w:rsidRPr="008F06B0">
        <w:t>:</w:t>
      </w:r>
    </w:p>
    <w:p w14:paraId="3B0766CA" w14:textId="77777777" w:rsidR="008F06B0" w:rsidRPr="008F06B0" w:rsidRDefault="008F06B0" w:rsidP="008F06B0">
      <w:pPr>
        <w:numPr>
          <w:ilvl w:val="1"/>
          <w:numId w:val="12"/>
        </w:numPr>
      </w:pPr>
      <w:r w:rsidRPr="008F06B0">
        <w:t>Content-Type: application/</w:t>
      </w:r>
      <w:proofErr w:type="spellStart"/>
      <w:r w:rsidRPr="008F06B0">
        <w:t>json</w:t>
      </w:r>
      <w:proofErr w:type="spellEnd"/>
    </w:p>
    <w:p w14:paraId="50C3FD43" w14:textId="4189F560" w:rsidR="008F06B0" w:rsidRPr="008F06B0" w:rsidRDefault="008F06B0" w:rsidP="008F06B0">
      <w:pPr>
        <w:numPr>
          <w:ilvl w:val="0"/>
          <w:numId w:val="12"/>
        </w:numPr>
      </w:pPr>
      <w:r w:rsidRPr="008F06B0">
        <w:rPr>
          <w:b/>
          <w:bCs/>
        </w:rPr>
        <w:t>Request Body</w:t>
      </w:r>
      <w:r w:rsidRPr="008F06B0">
        <w:t>:</w:t>
      </w:r>
    </w:p>
    <w:p w14:paraId="09D7D8B9" w14:textId="77777777" w:rsidR="008F06B0" w:rsidRPr="008F06B0" w:rsidRDefault="008F06B0" w:rsidP="008F06B0">
      <w:r w:rsidRPr="008F06B0">
        <w:t>{</w:t>
      </w:r>
    </w:p>
    <w:p w14:paraId="38A1DB78" w14:textId="77777777" w:rsidR="008F06B0" w:rsidRPr="008F06B0" w:rsidRDefault="008F06B0" w:rsidP="008F06B0">
      <w:r w:rsidRPr="008F06B0">
        <w:t xml:space="preserve">  "1": "Brazil",</w:t>
      </w:r>
    </w:p>
    <w:p w14:paraId="346D4F27" w14:textId="77777777" w:rsidR="008F06B0" w:rsidRPr="008F06B0" w:rsidRDefault="008F06B0" w:rsidP="008F06B0">
      <w:r w:rsidRPr="008F06B0">
        <w:t xml:space="preserve">  "2": "South Africa",</w:t>
      </w:r>
    </w:p>
    <w:p w14:paraId="60826CB9" w14:textId="77777777" w:rsidR="008F06B0" w:rsidRPr="008F06B0" w:rsidRDefault="008F06B0" w:rsidP="008F06B0">
      <w:r w:rsidRPr="008F06B0">
        <w:t xml:space="preserve">  "3": "Argentina"</w:t>
      </w:r>
    </w:p>
    <w:p w14:paraId="0691E215" w14:textId="77777777" w:rsidR="008F06B0" w:rsidRPr="008F06B0" w:rsidRDefault="008F06B0" w:rsidP="008F06B0">
      <w:r w:rsidRPr="008F06B0">
        <w:t>}</w:t>
      </w:r>
    </w:p>
    <w:p w14:paraId="259AF02F" w14:textId="77777777" w:rsidR="008F06B0" w:rsidRPr="008F06B0" w:rsidRDefault="008F06B0" w:rsidP="008F06B0">
      <w:pPr>
        <w:numPr>
          <w:ilvl w:val="0"/>
          <w:numId w:val="12"/>
        </w:numPr>
      </w:pPr>
      <w:r w:rsidRPr="008F06B0">
        <w:rPr>
          <w:b/>
          <w:bCs/>
        </w:rPr>
        <w:t>Expected Output</w:t>
      </w:r>
      <w:r w:rsidRPr="008F06B0">
        <w:t>: Confirmation that all countries have been added.</w:t>
      </w:r>
    </w:p>
    <w:p w14:paraId="43FD0986" w14:textId="77777777" w:rsidR="008F06B0" w:rsidRPr="008F06B0" w:rsidRDefault="008F06B0" w:rsidP="008F06B0">
      <w:pPr>
        <w:numPr>
          <w:ilvl w:val="0"/>
          <w:numId w:val="12"/>
        </w:numPr>
      </w:pPr>
      <w:r w:rsidRPr="008F06B0">
        <w:rPr>
          <w:b/>
          <w:bCs/>
        </w:rPr>
        <w:t>Test</w:t>
      </w:r>
      <w:r w:rsidRPr="008F06B0">
        <w:t>: Ensure the status code is 201 and the response body confirms all countries were added.</w:t>
      </w:r>
    </w:p>
    <w:p w14:paraId="5D633A56" w14:textId="77777777" w:rsidR="008F06B0" w:rsidRPr="008F06B0" w:rsidRDefault="008F06B0" w:rsidP="008F06B0">
      <w:pPr>
        <w:rPr>
          <w:b/>
          <w:bCs/>
        </w:rPr>
      </w:pPr>
      <w:r w:rsidRPr="008F06B0">
        <w:rPr>
          <w:b/>
          <w:bCs/>
        </w:rPr>
        <w:t>TC-07: Partially Update a Country</w:t>
      </w:r>
    </w:p>
    <w:p w14:paraId="42C1DB38" w14:textId="77777777" w:rsidR="008F06B0" w:rsidRPr="008F06B0" w:rsidRDefault="008F06B0" w:rsidP="008F06B0">
      <w:pPr>
        <w:numPr>
          <w:ilvl w:val="0"/>
          <w:numId w:val="13"/>
        </w:numPr>
      </w:pPr>
      <w:r w:rsidRPr="008F06B0">
        <w:rPr>
          <w:b/>
          <w:bCs/>
        </w:rPr>
        <w:t>Description</w:t>
      </w:r>
      <w:r w:rsidRPr="008F06B0">
        <w:t>: Partially update the name of an existing country.</w:t>
      </w:r>
    </w:p>
    <w:p w14:paraId="2203D55A" w14:textId="77777777" w:rsidR="008F06B0" w:rsidRPr="008F06B0" w:rsidRDefault="008F06B0" w:rsidP="008F06B0">
      <w:pPr>
        <w:numPr>
          <w:ilvl w:val="0"/>
          <w:numId w:val="13"/>
        </w:numPr>
      </w:pPr>
      <w:r w:rsidRPr="008F06B0">
        <w:rPr>
          <w:b/>
          <w:bCs/>
        </w:rPr>
        <w:t>Endpoint</w:t>
      </w:r>
      <w:r w:rsidRPr="008F06B0">
        <w:t>: PATCH /</w:t>
      </w:r>
      <w:proofErr w:type="spellStart"/>
      <w:r w:rsidRPr="008F06B0">
        <w:t>api</w:t>
      </w:r>
      <w:proofErr w:type="spellEnd"/>
      <w:r w:rsidRPr="008F06B0">
        <w:t>/countries/patch/{id}</w:t>
      </w:r>
    </w:p>
    <w:p w14:paraId="081CA7A7" w14:textId="77777777" w:rsidR="008F06B0" w:rsidRPr="008F06B0" w:rsidRDefault="008F06B0" w:rsidP="008F06B0">
      <w:pPr>
        <w:numPr>
          <w:ilvl w:val="0"/>
          <w:numId w:val="13"/>
        </w:numPr>
      </w:pPr>
      <w:r w:rsidRPr="008F06B0">
        <w:rPr>
          <w:b/>
          <w:bCs/>
        </w:rPr>
        <w:t>Request Headers</w:t>
      </w:r>
      <w:r w:rsidRPr="008F06B0">
        <w:t>:</w:t>
      </w:r>
    </w:p>
    <w:p w14:paraId="4E586FDC" w14:textId="77777777" w:rsidR="008F06B0" w:rsidRPr="008F06B0" w:rsidRDefault="008F06B0" w:rsidP="008F06B0">
      <w:pPr>
        <w:numPr>
          <w:ilvl w:val="1"/>
          <w:numId w:val="13"/>
        </w:numPr>
      </w:pPr>
      <w:r w:rsidRPr="008F06B0">
        <w:t>Content-Type: application/</w:t>
      </w:r>
      <w:proofErr w:type="spellStart"/>
      <w:r w:rsidRPr="008F06B0">
        <w:t>json</w:t>
      </w:r>
      <w:proofErr w:type="spellEnd"/>
    </w:p>
    <w:p w14:paraId="5E0BEA51" w14:textId="355B12EE" w:rsidR="008F06B0" w:rsidRPr="008F06B0" w:rsidRDefault="008F06B0" w:rsidP="008F06B0">
      <w:pPr>
        <w:numPr>
          <w:ilvl w:val="0"/>
          <w:numId w:val="13"/>
        </w:numPr>
      </w:pPr>
      <w:r w:rsidRPr="008F06B0">
        <w:rPr>
          <w:b/>
          <w:bCs/>
        </w:rPr>
        <w:t>Request Body</w:t>
      </w:r>
      <w:r w:rsidRPr="008F06B0">
        <w:t>:</w:t>
      </w:r>
    </w:p>
    <w:p w14:paraId="0A2912AD" w14:textId="77777777" w:rsidR="008F06B0" w:rsidRPr="008F06B0" w:rsidRDefault="008F06B0" w:rsidP="008F06B0">
      <w:r w:rsidRPr="008F06B0">
        <w:t>{</w:t>
      </w:r>
    </w:p>
    <w:p w14:paraId="64BE23E1" w14:textId="77777777" w:rsidR="008F06B0" w:rsidRPr="008F06B0" w:rsidRDefault="008F06B0" w:rsidP="008F06B0">
      <w:r w:rsidRPr="008F06B0">
        <w:t xml:space="preserve">  "name": "United Kingdom"</w:t>
      </w:r>
    </w:p>
    <w:p w14:paraId="6D734EF2" w14:textId="77777777" w:rsidR="008F06B0" w:rsidRPr="008F06B0" w:rsidRDefault="008F06B0" w:rsidP="008F06B0">
      <w:r w:rsidRPr="008F06B0">
        <w:t>}</w:t>
      </w:r>
    </w:p>
    <w:p w14:paraId="7BA87C71" w14:textId="77777777" w:rsidR="008F06B0" w:rsidRPr="008F06B0" w:rsidRDefault="008F06B0" w:rsidP="008F06B0">
      <w:pPr>
        <w:numPr>
          <w:ilvl w:val="0"/>
          <w:numId w:val="13"/>
        </w:numPr>
      </w:pPr>
      <w:r w:rsidRPr="008F06B0">
        <w:rPr>
          <w:b/>
          <w:bCs/>
        </w:rPr>
        <w:t>Expected Output</w:t>
      </w:r>
      <w:r w:rsidRPr="008F06B0">
        <w:t>: Confirmation of the updated country name.</w:t>
      </w:r>
    </w:p>
    <w:p w14:paraId="09BAF5DD" w14:textId="77777777" w:rsidR="008F06B0" w:rsidRPr="008F06B0" w:rsidRDefault="008F06B0" w:rsidP="008F06B0">
      <w:pPr>
        <w:numPr>
          <w:ilvl w:val="0"/>
          <w:numId w:val="13"/>
        </w:numPr>
      </w:pPr>
      <w:r w:rsidRPr="008F06B0">
        <w:rPr>
          <w:b/>
          <w:bCs/>
        </w:rPr>
        <w:lastRenderedPageBreak/>
        <w:t>Test</w:t>
      </w:r>
      <w:r w:rsidRPr="008F06B0">
        <w:t>: Verify that the status code is 200 and the country name has been updated.</w:t>
      </w:r>
    </w:p>
    <w:p w14:paraId="6476C7AB" w14:textId="77777777" w:rsidR="008F06B0" w:rsidRPr="008F06B0" w:rsidRDefault="008F06B0" w:rsidP="008F06B0">
      <w:pPr>
        <w:rPr>
          <w:b/>
          <w:bCs/>
        </w:rPr>
      </w:pPr>
      <w:r w:rsidRPr="008F06B0">
        <w:rPr>
          <w:b/>
          <w:bCs/>
        </w:rPr>
        <w:t>TC-08: Retrieve Country by Code</w:t>
      </w:r>
    </w:p>
    <w:p w14:paraId="3BD6E7A7" w14:textId="77777777" w:rsidR="008F06B0" w:rsidRPr="008F06B0" w:rsidRDefault="008F06B0" w:rsidP="008F06B0">
      <w:pPr>
        <w:numPr>
          <w:ilvl w:val="0"/>
          <w:numId w:val="14"/>
        </w:numPr>
      </w:pPr>
      <w:r w:rsidRPr="008F06B0">
        <w:rPr>
          <w:b/>
          <w:bCs/>
        </w:rPr>
        <w:t>Description</w:t>
      </w:r>
      <w:r w:rsidRPr="008F06B0">
        <w:t>: Fetch a country by its code.</w:t>
      </w:r>
    </w:p>
    <w:p w14:paraId="3E81C729" w14:textId="77777777" w:rsidR="008F06B0" w:rsidRPr="008F06B0" w:rsidRDefault="008F06B0" w:rsidP="008F06B0">
      <w:pPr>
        <w:numPr>
          <w:ilvl w:val="0"/>
          <w:numId w:val="14"/>
        </w:numPr>
      </w:pPr>
      <w:r w:rsidRPr="008F06B0">
        <w:rPr>
          <w:b/>
          <w:bCs/>
        </w:rPr>
        <w:t>Endpoint</w:t>
      </w:r>
      <w:r w:rsidRPr="008F06B0">
        <w:t>: GET /</w:t>
      </w:r>
      <w:proofErr w:type="spellStart"/>
      <w:r w:rsidRPr="008F06B0">
        <w:t>api</w:t>
      </w:r>
      <w:proofErr w:type="spellEnd"/>
      <w:r w:rsidRPr="008F06B0">
        <w:t>/countries/code/{code}</w:t>
      </w:r>
    </w:p>
    <w:p w14:paraId="13C25367" w14:textId="77777777" w:rsidR="008F06B0" w:rsidRPr="008F06B0" w:rsidRDefault="008F06B0" w:rsidP="008F06B0">
      <w:pPr>
        <w:numPr>
          <w:ilvl w:val="0"/>
          <w:numId w:val="14"/>
        </w:numPr>
      </w:pPr>
      <w:r w:rsidRPr="008F06B0">
        <w:rPr>
          <w:b/>
          <w:bCs/>
        </w:rPr>
        <w:t>Request Parameters</w:t>
      </w:r>
      <w:r w:rsidRPr="008F06B0">
        <w:t>:</w:t>
      </w:r>
    </w:p>
    <w:p w14:paraId="2106524A" w14:textId="77777777" w:rsidR="008F06B0" w:rsidRPr="008F06B0" w:rsidRDefault="008F06B0" w:rsidP="008F06B0">
      <w:pPr>
        <w:numPr>
          <w:ilvl w:val="1"/>
          <w:numId w:val="14"/>
        </w:numPr>
      </w:pPr>
      <w:r w:rsidRPr="008F06B0">
        <w:t>code=IN</w:t>
      </w:r>
    </w:p>
    <w:p w14:paraId="0A8F9962" w14:textId="77777777" w:rsidR="008F06B0" w:rsidRPr="008F06B0" w:rsidRDefault="008F06B0" w:rsidP="008F06B0">
      <w:pPr>
        <w:numPr>
          <w:ilvl w:val="0"/>
          <w:numId w:val="14"/>
        </w:numPr>
      </w:pPr>
      <w:r w:rsidRPr="008F06B0">
        <w:rPr>
          <w:b/>
          <w:bCs/>
        </w:rPr>
        <w:t>Expected Output</w:t>
      </w:r>
      <w:r w:rsidRPr="008F06B0">
        <w:t>: Country details for the provided code.</w:t>
      </w:r>
    </w:p>
    <w:p w14:paraId="41FBF66E" w14:textId="77777777" w:rsidR="008F06B0" w:rsidRPr="008F06B0" w:rsidRDefault="008F06B0" w:rsidP="008F06B0">
      <w:pPr>
        <w:numPr>
          <w:ilvl w:val="0"/>
          <w:numId w:val="14"/>
        </w:numPr>
      </w:pPr>
      <w:r w:rsidRPr="008F06B0">
        <w:rPr>
          <w:b/>
          <w:bCs/>
        </w:rPr>
        <w:t>Test</w:t>
      </w:r>
      <w:r w:rsidRPr="008F06B0">
        <w:t>: Validate that the status code is 200 and the response body contains the details of the correct country.</w:t>
      </w:r>
    </w:p>
    <w:p w14:paraId="7A29ABC8" w14:textId="77777777" w:rsidR="008F06B0" w:rsidRPr="008F06B0" w:rsidRDefault="008F06B0" w:rsidP="008F06B0">
      <w:pPr>
        <w:rPr>
          <w:b/>
          <w:bCs/>
        </w:rPr>
      </w:pPr>
      <w:r w:rsidRPr="008F06B0">
        <w:rPr>
          <w:b/>
          <w:bCs/>
        </w:rPr>
        <w:t>TC-09: Handle Invalid Country ID</w:t>
      </w:r>
    </w:p>
    <w:p w14:paraId="2BAFFEFC" w14:textId="77777777" w:rsidR="008F06B0" w:rsidRPr="008F06B0" w:rsidRDefault="008F06B0" w:rsidP="008F06B0">
      <w:pPr>
        <w:numPr>
          <w:ilvl w:val="0"/>
          <w:numId w:val="15"/>
        </w:numPr>
      </w:pPr>
      <w:r w:rsidRPr="008F06B0">
        <w:rPr>
          <w:b/>
          <w:bCs/>
        </w:rPr>
        <w:t>Description</w:t>
      </w:r>
      <w:r w:rsidRPr="008F06B0">
        <w:t>: Test the behavior when retrieving a country with an invalid ID.</w:t>
      </w:r>
    </w:p>
    <w:p w14:paraId="19D5CF9C" w14:textId="77777777" w:rsidR="008F06B0" w:rsidRPr="008F06B0" w:rsidRDefault="008F06B0" w:rsidP="008F06B0">
      <w:pPr>
        <w:numPr>
          <w:ilvl w:val="0"/>
          <w:numId w:val="15"/>
        </w:numPr>
      </w:pPr>
      <w:r w:rsidRPr="008F06B0">
        <w:rPr>
          <w:b/>
          <w:bCs/>
        </w:rPr>
        <w:t>Endpoint</w:t>
      </w:r>
      <w:r w:rsidRPr="008F06B0">
        <w:t>: GET /</w:t>
      </w:r>
      <w:proofErr w:type="spellStart"/>
      <w:r w:rsidRPr="008F06B0">
        <w:t>api</w:t>
      </w:r>
      <w:proofErr w:type="spellEnd"/>
      <w:r w:rsidRPr="008F06B0">
        <w:t>/countries/get/{id}</w:t>
      </w:r>
    </w:p>
    <w:p w14:paraId="3A8A40C8" w14:textId="77777777" w:rsidR="008F06B0" w:rsidRPr="008F06B0" w:rsidRDefault="008F06B0" w:rsidP="008F06B0">
      <w:pPr>
        <w:numPr>
          <w:ilvl w:val="0"/>
          <w:numId w:val="15"/>
        </w:numPr>
      </w:pPr>
      <w:r w:rsidRPr="008F06B0">
        <w:rPr>
          <w:b/>
          <w:bCs/>
        </w:rPr>
        <w:t>Expected Output</w:t>
      </w:r>
      <w:r w:rsidRPr="008F06B0">
        <w:t>: Error message indicating the country was not found.</w:t>
      </w:r>
    </w:p>
    <w:p w14:paraId="64E3F978" w14:textId="77777777" w:rsidR="008F06B0" w:rsidRPr="008F06B0" w:rsidRDefault="008F06B0" w:rsidP="008F06B0">
      <w:pPr>
        <w:numPr>
          <w:ilvl w:val="0"/>
          <w:numId w:val="15"/>
        </w:numPr>
      </w:pPr>
      <w:r w:rsidRPr="008F06B0">
        <w:rPr>
          <w:b/>
          <w:bCs/>
        </w:rPr>
        <w:t>Test</w:t>
      </w:r>
      <w:r w:rsidRPr="008F06B0">
        <w:t>: Ensure the status code is 404 and the response body contains an appropriate error message.</w:t>
      </w:r>
    </w:p>
    <w:p w14:paraId="000000BC" w14:textId="77777777" w:rsidR="00A26FFA" w:rsidRDefault="00A26FFA"/>
    <w:sectPr w:rsidR="00A26FF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02BD"/>
    <w:multiLevelType w:val="multilevel"/>
    <w:tmpl w:val="98BE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7C05"/>
    <w:multiLevelType w:val="multilevel"/>
    <w:tmpl w:val="5D945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F566A"/>
    <w:multiLevelType w:val="multilevel"/>
    <w:tmpl w:val="F766B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F38C0"/>
    <w:multiLevelType w:val="multilevel"/>
    <w:tmpl w:val="DA6E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13AAB"/>
    <w:multiLevelType w:val="multilevel"/>
    <w:tmpl w:val="DB40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F7055"/>
    <w:multiLevelType w:val="multilevel"/>
    <w:tmpl w:val="7BDE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B58F1"/>
    <w:multiLevelType w:val="multilevel"/>
    <w:tmpl w:val="BF6628A0"/>
    <w:lvl w:ilvl="0">
      <w:start w:val="1"/>
      <w:numFmt w:val="decimal"/>
      <w:pStyle w:val="List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A5A5A3E"/>
    <w:multiLevelType w:val="multilevel"/>
    <w:tmpl w:val="725CC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874E5"/>
    <w:multiLevelType w:val="multilevel"/>
    <w:tmpl w:val="9E687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933A0"/>
    <w:multiLevelType w:val="multilevel"/>
    <w:tmpl w:val="7424FE0E"/>
    <w:lvl w:ilvl="0">
      <w:start w:val="1"/>
      <w:numFmt w:val="bullet"/>
      <w:pStyle w:val="List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6F14D8A"/>
    <w:multiLevelType w:val="multilevel"/>
    <w:tmpl w:val="B7804476"/>
    <w:lvl w:ilvl="0">
      <w:start w:val="1"/>
      <w:numFmt w:val="lowerLetter"/>
      <w:pStyle w:val="Lis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FB9247D"/>
    <w:multiLevelType w:val="multilevel"/>
    <w:tmpl w:val="300ED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352966">
    <w:abstractNumId w:val="9"/>
  </w:num>
  <w:num w:numId="2" w16cid:durableId="1543395586">
    <w:abstractNumId w:val="10"/>
  </w:num>
  <w:num w:numId="3" w16cid:durableId="1777284557">
    <w:abstractNumId w:val="6"/>
  </w:num>
  <w:num w:numId="4" w16cid:durableId="4646660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28718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399829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9246749">
    <w:abstractNumId w:val="11"/>
  </w:num>
  <w:num w:numId="8" w16cid:durableId="726150786">
    <w:abstractNumId w:val="1"/>
  </w:num>
  <w:num w:numId="9" w16cid:durableId="2097631366">
    <w:abstractNumId w:val="2"/>
  </w:num>
  <w:num w:numId="10" w16cid:durableId="390083438">
    <w:abstractNumId w:val="7"/>
  </w:num>
  <w:num w:numId="11" w16cid:durableId="1328165688">
    <w:abstractNumId w:val="4"/>
  </w:num>
  <w:num w:numId="12" w16cid:durableId="458843653">
    <w:abstractNumId w:val="3"/>
  </w:num>
  <w:num w:numId="13" w16cid:durableId="275455456">
    <w:abstractNumId w:val="8"/>
  </w:num>
  <w:num w:numId="14" w16cid:durableId="1570767494">
    <w:abstractNumId w:val="5"/>
  </w:num>
  <w:num w:numId="15" w16cid:durableId="67445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FFA"/>
    <w:rsid w:val="00053F2E"/>
    <w:rsid w:val="002305F2"/>
    <w:rsid w:val="008F06B0"/>
    <w:rsid w:val="00A26FFA"/>
    <w:rsid w:val="00AE26CD"/>
    <w:rsid w:val="00B163FB"/>
    <w:rsid w:val="00CA57F3"/>
    <w:rsid w:val="00CC16A6"/>
    <w:rsid w:val="00D73C7D"/>
    <w:rsid w:val="00E10820"/>
    <w:rsid w:val="00E14371"/>
    <w:rsid w:val="00EB0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938F"/>
  <w15:docId w15:val="{84DD02EA-6884-4807-9D89-7EEA24EF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500982">
      <w:bodyDiv w:val="1"/>
      <w:marLeft w:val="0"/>
      <w:marRight w:val="0"/>
      <w:marTop w:val="0"/>
      <w:marBottom w:val="0"/>
      <w:divBdr>
        <w:top w:val="none" w:sz="0" w:space="0" w:color="auto"/>
        <w:left w:val="none" w:sz="0" w:space="0" w:color="auto"/>
        <w:bottom w:val="none" w:sz="0" w:space="0" w:color="auto"/>
        <w:right w:val="none" w:sz="0" w:space="0" w:color="auto"/>
      </w:divBdr>
    </w:div>
    <w:div w:id="837699158">
      <w:bodyDiv w:val="1"/>
      <w:marLeft w:val="0"/>
      <w:marRight w:val="0"/>
      <w:marTop w:val="0"/>
      <w:marBottom w:val="0"/>
      <w:divBdr>
        <w:top w:val="none" w:sz="0" w:space="0" w:color="auto"/>
        <w:left w:val="none" w:sz="0" w:space="0" w:color="auto"/>
        <w:bottom w:val="none" w:sz="0" w:space="0" w:color="auto"/>
        <w:right w:val="none" w:sz="0" w:space="0" w:color="auto"/>
      </w:divBdr>
    </w:div>
    <w:div w:id="1800496075">
      <w:bodyDiv w:val="1"/>
      <w:marLeft w:val="0"/>
      <w:marRight w:val="0"/>
      <w:marTop w:val="0"/>
      <w:marBottom w:val="0"/>
      <w:divBdr>
        <w:top w:val="none" w:sz="0" w:space="0" w:color="auto"/>
        <w:left w:val="none" w:sz="0" w:space="0" w:color="auto"/>
        <w:bottom w:val="none" w:sz="0" w:space="0" w:color="auto"/>
        <w:right w:val="none" w:sz="0" w:space="0" w:color="auto"/>
      </w:divBdr>
      <w:divsChild>
        <w:div w:id="1088769745">
          <w:marLeft w:val="0"/>
          <w:marRight w:val="0"/>
          <w:marTop w:val="0"/>
          <w:marBottom w:val="0"/>
          <w:divBdr>
            <w:top w:val="none" w:sz="0" w:space="0" w:color="auto"/>
            <w:left w:val="none" w:sz="0" w:space="0" w:color="auto"/>
            <w:bottom w:val="none" w:sz="0" w:space="0" w:color="auto"/>
            <w:right w:val="none" w:sz="0" w:space="0" w:color="auto"/>
          </w:divBdr>
          <w:divsChild>
            <w:div w:id="864829701">
              <w:marLeft w:val="0"/>
              <w:marRight w:val="0"/>
              <w:marTop w:val="0"/>
              <w:marBottom w:val="0"/>
              <w:divBdr>
                <w:top w:val="none" w:sz="0" w:space="0" w:color="auto"/>
                <w:left w:val="none" w:sz="0" w:space="0" w:color="auto"/>
                <w:bottom w:val="none" w:sz="0" w:space="0" w:color="auto"/>
                <w:right w:val="none" w:sz="0" w:space="0" w:color="auto"/>
              </w:divBdr>
            </w:div>
            <w:div w:id="490871056">
              <w:marLeft w:val="0"/>
              <w:marRight w:val="0"/>
              <w:marTop w:val="0"/>
              <w:marBottom w:val="0"/>
              <w:divBdr>
                <w:top w:val="none" w:sz="0" w:space="0" w:color="auto"/>
                <w:left w:val="none" w:sz="0" w:space="0" w:color="auto"/>
                <w:bottom w:val="none" w:sz="0" w:space="0" w:color="auto"/>
                <w:right w:val="none" w:sz="0" w:space="0" w:color="auto"/>
              </w:divBdr>
              <w:divsChild>
                <w:div w:id="1202858308">
                  <w:marLeft w:val="0"/>
                  <w:marRight w:val="0"/>
                  <w:marTop w:val="0"/>
                  <w:marBottom w:val="0"/>
                  <w:divBdr>
                    <w:top w:val="none" w:sz="0" w:space="0" w:color="auto"/>
                    <w:left w:val="none" w:sz="0" w:space="0" w:color="auto"/>
                    <w:bottom w:val="none" w:sz="0" w:space="0" w:color="auto"/>
                    <w:right w:val="none" w:sz="0" w:space="0" w:color="auto"/>
                  </w:divBdr>
                  <w:divsChild>
                    <w:div w:id="18285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882">
              <w:marLeft w:val="0"/>
              <w:marRight w:val="0"/>
              <w:marTop w:val="0"/>
              <w:marBottom w:val="0"/>
              <w:divBdr>
                <w:top w:val="none" w:sz="0" w:space="0" w:color="auto"/>
                <w:left w:val="none" w:sz="0" w:space="0" w:color="auto"/>
                <w:bottom w:val="none" w:sz="0" w:space="0" w:color="auto"/>
                <w:right w:val="none" w:sz="0" w:space="0" w:color="auto"/>
              </w:divBdr>
            </w:div>
          </w:divsChild>
        </w:div>
        <w:div w:id="233902756">
          <w:marLeft w:val="0"/>
          <w:marRight w:val="0"/>
          <w:marTop w:val="0"/>
          <w:marBottom w:val="0"/>
          <w:divBdr>
            <w:top w:val="none" w:sz="0" w:space="0" w:color="auto"/>
            <w:left w:val="none" w:sz="0" w:space="0" w:color="auto"/>
            <w:bottom w:val="none" w:sz="0" w:space="0" w:color="auto"/>
            <w:right w:val="none" w:sz="0" w:space="0" w:color="auto"/>
          </w:divBdr>
          <w:divsChild>
            <w:div w:id="704988554">
              <w:marLeft w:val="0"/>
              <w:marRight w:val="0"/>
              <w:marTop w:val="0"/>
              <w:marBottom w:val="0"/>
              <w:divBdr>
                <w:top w:val="none" w:sz="0" w:space="0" w:color="auto"/>
                <w:left w:val="none" w:sz="0" w:space="0" w:color="auto"/>
                <w:bottom w:val="none" w:sz="0" w:space="0" w:color="auto"/>
                <w:right w:val="none" w:sz="0" w:space="0" w:color="auto"/>
              </w:divBdr>
            </w:div>
            <w:div w:id="735202132">
              <w:marLeft w:val="0"/>
              <w:marRight w:val="0"/>
              <w:marTop w:val="0"/>
              <w:marBottom w:val="0"/>
              <w:divBdr>
                <w:top w:val="none" w:sz="0" w:space="0" w:color="auto"/>
                <w:left w:val="none" w:sz="0" w:space="0" w:color="auto"/>
                <w:bottom w:val="none" w:sz="0" w:space="0" w:color="auto"/>
                <w:right w:val="none" w:sz="0" w:space="0" w:color="auto"/>
              </w:divBdr>
              <w:divsChild>
                <w:div w:id="635372515">
                  <w:marLeft w:val="0"/>
                  <w:marRight w:val="0"/>
                  <w:marTop w:val="0"/>
                  <w:marBottom w:val="0"/>
                  <w:divBdr>
                    <w:top w:val="none" w:sz="0" w:space="0" w:color="auto"/>
                    <w:left w:val="none" w:sz="0" w:space="0" w:color="auto"/>
                    <w:bottom w:val="none" w:sz="0" w:space="0" w:color="auto"/>
                    <w:right w:val="none" w:sz="0" w:space="0" w:color="auto"/>
                  </w:divBdr>
                  <w:divsChild>
                    <w:div w:id="16071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464">
              <w:marLeft w:val="0"/>
              <w:marRight w:val="0"/>
              <w:marTop w:val="0"/>
              <w:marBottom w:val="0"/>
              <w:divBdr>
                <w:top w:val="none" w:sz="0" w:space="0" w:color="auto"/>
                <w:left w:val="none" w:sz="0" w:space="0" w:color="auto"/>
                <w:bottom w:val="none" w:sz="0" w:space="0" w:color="auto"/>
                <w:right w:val="none" w:sz="0" w:space="0" w:color="auto"/>
              </w:divBdr>
            </w:div>
          </w:divsChild>
        </w:div>
        <w:div w:id="1502741461">
          <w:marLeft w:val="0"/>
          <w:marRight w:val="0"/>
          <w:marTop w:val="0"/>
          <w:marBottom w:val="0"/>
          <w:divBdr>
            <w:top w:val="none" w:sz="0" w:space="0" w:color="auto"/>
            <w:left w:val="none" w:sz="0" w:space="0" w:color="auto"/>
            <w:bottom w:val="none" w:sz="0" w:space="0" w:color="auto"/>
            <w:right w:val="none" w:sz="0" w:space="0" w:color="auto"/>
          </w:divBdr>
          <w:divsChild>
            <w:div w:id="1717699861">
              <w:marLeft w:val="0"/>
              <w:marRight w:val="0"/>
              <w:marTop w:val="0"/>
              <w:marBottom w:val="0"/>
              <w:divBdr>
                <w:top w:val="none" w:sz="0" w:space="0" w:color="auto"/>
                <w:left w:val="none" w:sz="0" w:space="0" w:color="auto"/>
                <w:bottom w:val="none" w:sz="0" w:space="0" w:color="auto"/>
                <w:right w:val="none" w:sz="0" w:space="0" w:color="auto"/>
              </w:divBdr>
            </w:div>
            <w:div w:id="759444767">
              <w:marLeft w:val="0"/>
              <w:marRight w:val="0"/>
              <w:marTop w:val="0"/>
              <w:marBottom w:val="0"/>
              <w:divBdr>
                <w:top w:val="none" w:sz="0" w:space="0" w:color="auto"/>
                <w:left w:val="none" w:sz="0" w:space="0" w:color="auto"/>
                <w:bottom w:val="none" w:sz="0" w:space="0" w:color="auto"/>
                <w:right w:val="none" w:sz="0" w:space="0" w:color="auto"/>
              </w:divBdr>
              <w:divsChild>
                <w:div w:id="2040544762">
                  <w:marLeft w:val="0"/>
                  <w:marRight w:val="0"/>
                  <w:marTop w:val="0"/>
                  <w:marBottom w:val="0"/>
                  <w:divBdr>
                    <w:top w:val="none" w:sz="0" w:space="0" w:color="auto"/>
                    <w:left w:val="none" w:sz="0" w:space="0" w:color="auto"/>
                    <w:bottom w:val="none" w:sz="0" w:space="0" w:color="auto"/>
                    <w:right w:val="none" w:sz="0" w:space="0" w:color="auto"/>
                  </w:divBdr>
                  <w:divsChild>
                    <w:div w:id="986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871">
              <w:marLeft w:val="0"/>
              <w:marRight w:val="0"/>
              <w:marTop w:val="0"/>
              <w:marBottom w:val="0"/>
              <w:divBdr>
                <w:top w:val="none" w:sz="0" w:space="0" w:color="auto"/>
                <w:left w:val="none" w:sz="0" w:space="0" w:color="auto"/>
                <w:bottom w:val="none" w:sz="0" w:space="0" w:color="auto"/>
                <w:right w:val="none" w:sz="0" w:space="0" w:color="auto"/>
              </w:divBdr>
            </w:div>
          </w:divsChild>
        </w:div>
        <w:div w:id="61487572">
          <w:marLeft w:val="0"/>
          <w:marRight w:val="0"/>
          <w:marTop w:val="0"/>
          <w:marBottom w:val="0"/>
          <w:divBdr>
            <w:top w:val="none" w:sz="0" w:space="0" w:color="auto"/>
            <w:left w:val="none" w:sz="0" w:space="0" w:color="auto"/>
            <w:bottom w:val="none" w:sz="0" w:space="0" w:color="auto"/>
            <w:right w:val="none" w:sz="0" w:space="0" w:color="auto"/>
          </w:divBdr>
          <w:divsChild>
            <w:div w:id="390808333">
              <w:marLeft w:val="0"/>
              <w:marRight w:val="0"/>
              <w:marTop w:val="0"/>
              <w:marBottom w:val="0"/>
              <w:divBdr>
                <w:top w:val="none" w:sz="0" w:space="0" w:color="auto"/>
                <w:left w:val="none" w:sz="0" w:space="0" w:color="auto"/>
                <w:bottom w:val="none" w:sz="0" w:space="0" w:color="auto"/>
                <w:right w:val="none" w:sz="0" w:space="0" w:color="auto"/>
              </w:divBdr>
            </w:div>
            <w:div w:id="946934505">
              <w:marLeft w:val="0"/>
              <w:marRight w:val="0"/>
              <w:marTop w:val="0"/>
              <w:marBottom w:val="0"/>
              <w:divBdr>
                <w:top w:val="none" w:sz="0" w:space="0" w:color="auto"/>
                <w:left w:val="none" w:sz="0" w:space="0" w:color="auto"/>
                <w:bottom w:val="none" w:sz="0" w:space="0" w:color="auto"/>
                <w:right w:val="none" w:sz="0" w:space="0" w:color="auto"/>
              </w:divBdr>
              <w:divsChild>
                <w:div w:id="985816949">
                  <w:marLeft w:val="0"/>
                  <w:marRight w:val="0"/>
                  <w:marTop w:val="0"/>
                  <w:marBottom w:val="0"/>
                  <w:divBdr>
                    <w:top w:val="none" w:sz="0" w:space="0" w:color="auto"/>
                    <w:left w:val="none" w:sz="0" w:space="0" w:color="auto"/>
                    <w:bottom w:val="none" w:sz="0" w:space="0" w:color="auto"/>
                    <w:right w:val="none" w:sz="0" w:space="0" w:color="auto"/>
                  </w:divBdr>
                  <w:divsChild>
                    <w:div w:id="13899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2011">
      <w:bodyDiv w:val="1"/>
      <w:marLeft w:val="0"/>
      <w:marRight w:val="0"/>
      <w:marTop w:val="0"/>
      <w:marBottom w:val="0"/>
      <w:divBdr>
        <w:top w:val="none" w:sz="0" w:space="0" w:color="auto"/>
        <w:left w:val="none" w:sz="0" w:space="0" w:color="auto"/>
        <w:bottom w:val="none" w:sz="0" w:space="0" w:color="auto"/>
        <w:right w:val="none" w:sz="0" w:space="0" w:color="auto"/>
      </w:divBdr>
      <w:divsChild>
        <w:div w:id="1743139029">
          <w:marLeft w:val="0"/>
          <w:marRight w:val="0"/>
          <w:marTop w:val="0"/>
          <w:marBottom w:val="0"/>
          <w:divBdr>
            <w:top w:val="none" w:sz="0" w:space="0" w:color="auto"/>
            <w:left w:val="none" w:sz="0" w:space="0" w:color="auto"/>
            <w:bottom w:val="none" w:sz="0" w:space="0" w:color="auto"/>
            <w:right w:val="none" w:sz="0" w:space="0" w:color="auto"/>
          </w:divBdr>
          <w:divsChild>
            <w:div w:id="8873905">
              <w:marLeft w:val="0"/>
              <w:marRight w:val="0"/>
              <w:marTop w:val="0"/>
              <w:marBottom w:val="0"/>
              <w:divBdr>
                <w:top w:val="none" w:sz="0" w:space="0" w:color="auto"/>
                <w:left w:val="none" w:sz="0" w:space="0" w:color="auto"/>
                <w:bottom w:val="none" w:sz="0" w:space="0" w:color="auto"/>
                <w:right w:val="none" w:sz="0" w:space="0" w:color="auto"/>
              </w:divBdr>
            </w:div>
            <w:div w:id="24988066">
              <w:marLeft w:val="0"/>
              <w:marRight w:val="0"/>
              <w:marTop w:val="0"/>
              <w:marBottom w:val="0"/>
              <w:divBdr>
                <w:top w:val="none" w:sz="0" w:space="0" w:color="auto"/>
                <w:left w:val="none" w:sz="0" w:space="0" w:color="auto"/>
                <w:bottom w:val="none" w:sz="0" w:space="0" w:color="auto"/>
                <w:right w:val="none" w:sz="0" w:space="0" w:color="auto"/>
              </w:divBdr>
              <w:divsChild>
                <w:div w:id="899558239">
                  <w:marLeft w:val="0"/>
                  <w:marRight w:val="0"/>
                  <w:marTop w:val="0"/>
                  <w:marBottom w:val="0"/>
                  <w:divBdr>
                    <w:top w:val="none" w:sz="0" w:space="0" w:color="auto"/>
                    <w:left w:val="none" w:sz="0" w:space="0" w:color="auto"/>
                    <w:bottom w:val="none" w:sz="0" w:space="0" w:color="auto"/>
                    <w:right w:val="none" w:sz="0" w:space="0" w:color="auto"/>
                  </w:divBdr>
                  <w:divsChild>
                    <w:div w:id="5500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6227">
              <w:marLeft w:val="0"/>
              <w:marRight w:val="0"/>
              <w:marTop w:val="0"/>
              <w:marBottom w:val="0"/>
              <w:divBdr>
                <w:top w:val="none" w:sz="0" w:space="0" w:color="auto"/>
                <w:left w:val="none" w:sz="0" w:space="0" w:color="auto"/>
                <w:bottom w:val="none" w:sz="0" w:space="0" w:color="auto"/>
                <w:right w:val="none" w:sz="0" w:space="0" w:color="auto"/>
              </w:divBdr>
            </w:div>
          </w:divsChild>
        </w:div>
        <w:div w:id="1646621002">
          <w:marLeft w:val="0"/>
          <w:marRight w:val="0"/>
          <w:marTop w:val="0"/>
          <w:marBottom w:val="0"/>
          <w:divBdr>
            <w:top w:val="none" w:sz="0" w:space="0" w:color="auto"/>
            <w:left w:val="none" w:sz="0" w:space="0" w:color="auto"/>
            <w:bottom w:val="none" w:sz="0" w:space="0" w:color="auto"/>
            <w:right w:val="none" w:sz="0" w:space="0" w:color="auto"/>
          </w:divBdr>
          <w:divsChild>
            <w:div w:id="1288967829">
              <w:marLeft w:val="0"/>
              <w:marRight w:val="0"/>
              <w:marTop w:val="0"/>
              <w:marBottom w:val="0"/>
              <w:divBdr>
                <w:top w:val="none" w:sz="0" w:space="0" w:color="auto"/>
                <w:left w:val="none" w:sz="0" w:space="0" w:color="auto"/>
                <w:bottom w:val="none" w:sz="0" w:space="0" w:color="auto"/>
                <w:right w:val="none" w:sz="0" w:space="0" w:color="auto"/>
              </w:divBdr>
            </w:div>
            <w:div w:id="792943535">
              <w:marLeft w:val="0"/>
              <w:marRight w:val="0"/>
              <w:marTop w:val="0"/>
              <w:marBottom w:val="0"/>
              <w:divBdr>
                <w:top w:val="none" w:sz="0" w:space="0" w:color="auto"/>
                <w:left w:val="none" w:sz="0" w:space="0" w:color="auto"/>
                <w:bottom w:val="none" w:sz="0" w:space="0" w:color="auto"/>
                <w:right w:val="none" w:sz="0" w:space="0" w:color="auto"/>
              </w:divBdr>
              <w:divsChild>
                <w:div w:id="1516649734">
                  <w:marLeft w:val="0"/>
                  <w:marRight w:val="0"/>
                  <w:marTop w:val="0"/>
                  <w:marBottom w:val="0"/>
                  <w:divBdr>
                    <w:top w:val="none" w:sz="0" w:space="0" w:color="auto"/>
                    <w:left w:val="none" w:sz="0" w:space="0" w:color="auto"/>
                    <w:bottom w:val="none" w:sz="0" w:space="0" w:color="auto"/>
                    <w:right w:val="none" w:sz="0" w:space="0" w:color="auto"/>
                  </w:divBdr>
                  <w:divsChild>
                    <w:div w:id="19063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2324">
              <w:marLeft w:val="0"/>
              <w:marRight w:val="0"/>
              <w:marTop w:val="0"/>
              <w:marBottom w:val="0"/>
              <w:divBdr>
                <w:top w:val="none" w:sz="0" w:space="0" w:color="auto"/>
                <w:left w:val="none" w:sz="0" w:space="0" w:color="auto"/>
                <w:bottom w:val="none" w:sz="0" w:space="0" w:color="auto"/>
                <w:right w:val="none" w:sz="0" w:space="0" w:color="auto"/>
              </w:divBdr>
            </w:div>
          </w:divsChild>
        </w:div>
        <w:div w:id="113331221">
          <w:marLeft w:val="0"/>
          <w:marRight w:val="0"/>
          <w:marTop w:val="0"/>
          <w:marBottom w:val="0"/>
          <w:divBdr>
            <w:top w:val="none" w:sz="0" w:space="0" w:color="auto"/>
            <w:left w:val="none" w:sz="0" w:space="0" w:color="auto"/>
            <w:bottom w:val="none" w:sz="0" w:space="0" w:color="auto"/>
            <w:right w:val="none" w:sz="0" w:space="0" w:color="auto"/>
          </w:divBdr>
          <w:divsChild>
            <w:div w:id="466626576">
              <w:marLeft w:val="0"/>
              <w:marRight w:val="0"/>
              <w:marTop w:val="0"/>
              <w:marBottom w:val="0"/>
              <w:divBdr>
                <w:top w:val="none" w:sz="0" w:space="0" w:color="auto"/>
                <w:left w:val="none" w:sz="0" w:space="0" w:color="auto"/>
                <w:bottom w:val="none" w:sz="0" w:space="0" w:color="auto"/>
                <w:right w:val="none" w:sz="0" w:space="0" w:color="auto"/>
              </w:divBdr>
            </w:div>
            <w:div w:id="360472545">
              <w:marLeft w:val="0"/>
              <w:marRight w:val="0"/>
              <w:marTop w:val="0"/>
              <w:marBottom w:val="0"/>
              <w:divBdr>
                <w:top w:val="none" w:sz="0" w:space="0" w:color="auto"/>
                <w:left w:val="none" w:sz="0" w:space="0" w:color="auto"/>
                <w:bottom w:val="none" w:sz="0" w:space="0" w:color="auto"/>
                <w:right w:val="none" w:sz="0" w:space="0" w:color="auto"/>
              </w:divBdr>
              <w:divsChild>
                <w:div w:id="137459070">
                  <w:marLeft w:val="0"/>
                  <w:marRight w:val="0"/>
                  <w:marTop w:val="0"/>
                  <w:marBottom w:val="0"/>
                  <w:divBdr>
                    <w:top w:val="none" w:sz="0" w:space="0" w:color="auto"/>
                    <w:left w:val="none" w:sz="0" w:space="0" w:color="auto"/>
                    <w:bottom w:val="none" w:sz="0" w:space="0" w:color="auto"/>
                    <w:right w:val="none" w:sz="0" w:space="0" w:color="auto"/>
                  </w:divBdr>
                  <w:divsChild>
                    <w:div w:id="20399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5017">
              <w:marLeft w:val="0"/>
              <w:marRight w:val="0"/>
              <w:marTop w:val="0"/>
              <w:marBottom w:val="0"/>
              <w:divBdr>
                <w:top w:val="none" w:sz="0" w:space="0" w:color="auto"/>
                <w:left w:val="none" w:sz="0" w:space="0" w:color="auto"/>
                <w:bottom w:val="none" w:sz="0" w:space="0" w:color="auto"/>
                <w:right w:val="none" w:sz="0" w:space="0" w:color="auto"/>
              </w:divBdr>
            </w:div>
          </w:divsChild>
        </w:div>
        <w:div w:id="257104687">
          <w:marLeft w:val="0"/>
          <w:marRight w:val="0"/>
          <w:marTop w:val="0"/>
          <w:marBottom w:val="0"/>
          <w:divBdr>
            <w:top w:val="none" w:sz="0" w:space="0" w:color="auto"/>
            <w:left w:val="none" w:sz="0" w:space="0" w:color="auto"/>
            <w:bottom w:val="none" w:sz="0" w:space="0" w:color="auto"/>
            <w:right w:val="none" w:sz="0" w:space="0" w:color="auto"/>
          </w:divBdr>
          <w:divsChild>
            <w:div w:id="1598364936">
              <w:marLeft w:val="0"/>
              <w:marRight w:val="0"/>
              <w:marTop w:val="0"/>
              <w:marBottom w:val="0"/>
              <w:divBdr>
                <w:top w:val="none" w:sz="0" w:space="0" w:color="auto"/>
                <w:left w:val="none" w:sz="0" w:space="0" w:color="auto"/>
                <w:bottom w:val="none" w:sz="0" w:space="0" w:color="auto"/>
                <w:right w:val="none" w:sz="0" w:space="0" w:color="auto"/>
              </w:divBdr>
            </w:div>
            <w:div w:id="331683592">
              <w:marLeft w:val="0"/>
              <w:marRight w:val="0"/>
              <w:marTop w:val="0"/>
              <w:marBottom w:val="0"/>
              <w:divBdr>
                <w:top w:val="none" w:sz="0" w:space="0" w:color="auto"/>
                <w:left w:val="none" w:sz="0" w:space="0" w:color="auto"/>
                <w:bottom w:val="none" w:sz="0" w:space="0" w:color="auto"/>
                <w:right w:val="none" w:sz="0" w:space="0" w:color="auto"/>
              </w:divBdr>
              <w:divsChild>
                <w:div w:id="937911664">
                  <w:marLeft w:val="0"/>
                  <w:marRight w:val="0"/>
                  <w:marTop w:val="0"/>
                  <w:marBottom w:val="0"/>
                  <w:divBdr>
                    <w:top w:val="none" w:sz="0" w:space="0" w:color="auto"/>
                    <w:left w:val="none" w:sz="0" w:space="0" w:color="auto"/>
                    <w:bottom w:val="none" w:sz="0" w:space="0" w:color="auto"/>
                    <w:right w:val="none" w:sz="0" w:space="0" w:color="auto"/>
                  </w:divBdr>
                  <w:divsChild>
                    <w:div w:id="15104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WIkSTLubpI+fJgsujZi9A6p/Cw==">CgMxLjAyDmgueGM4Y3NoOHAzZmgxOAByITFMM3hTOHMxb3JOclY1OElHTU54YUo3bkxRYl8tRjJKYQ==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Ameet Khemani</cp:lastModifiedBy>
  <cp:revision>8</cp:revision>
  <dcterms:created xsi:type="dcterms:W3CDTF">2024-09-30T06:47:00Z</dcterms:created>
  <dcterms:modified xsi:type="dcterms:W3CDTF">2024-10-07T09:11:00Z</dcterms:modified>
</cp:coreProperties>
</file>